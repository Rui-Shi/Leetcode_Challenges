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Common Operations in Python Data Structures</w:t>
      </w:r>
    </w:p>
    <w:p>
      <w:pPr>
        <w:pStyle w:val="Heading2"/>
      </w:pPr>
      <w:r>
        <w:t>Arrays (Lists)</w:t>
      </w:r>
    </w:p>
    <w:p>
      <w:r>
        <w:t>In Python, lists are commonly used to represent arrays.  While Python has an `array` module, lists are more versatile.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  <w:tc>
          <w:tcPr>
            <w:tcW w:type="dxa" w:w="2880"/>
          </w:tcPr>
          <w:p>
            <w:r>
              <w:t>Description/Time Complexity</w:t>
            </w:r>
          </w:p>
        </w:tc>
      </w:tr>
      <w:tr>
        <w:tc>
          <w:tcPr>
            <w:tcW w:type="dxa" w:w="2880"/>
          </w:tcPr>
          <w:p>
            <w:r>
              <w:t>Accessing an element</w:t>
            </w:r>
          </w:p>
        </w:tc>
        <w:tc>
          <w:tcPr>
            <w:tcW w:type="dxa" w:w="2880"/>
          </w:tcPr>
          <w:p>
            <w:r>
              <w:t>`my_list[index]`</w:t>
            </w:r>
          </w:p>
        </w:tc>
        <w:tc>
          <w:tcPr>
            <w:tcW w:type="dxa" w:w="2880"/>
          </w:tcPr>
          <w:p>
            <w:r>
              <w:t xml:space="preserve"> (O(1)) - Accesses the element at the specified index.</w:t>
            </w:r>
          </w:p>
        </w:tc>
      </w:tr>
      <w:tr>
        <w:tc>
          <w:tcPr>
            <w:tcW w:type="dxa" w:w="2880"/>
          </w:tcPr>
          <w:p>
            <w:r>
              <w:t>Appending an element</w:t>
            </w:r>
          </w:p>
        </w:tc>
        <w:tc>
          <w:tcPr>
            <w:tcW w:type="dxa" w:w="2880"/>
          </w:tcPr>
          <w:p>
            <w:r>
              <w:t>`my_list.append(item)`</w:t>
            </w:r>
          </w:p>
        </w:tc>
        <w:tc>
          <w:tcPr>
            <w:tcW w:type="dxa" w:w="2880"/>
          </w:tcPr>
          <w:p>
            <w:r>
              <w:t xml:space="preserve"> (O(1) amortized) - Adds an element to the end of the list.</w:t>
            </w:r>
          </w:p>
        </w:tc>
      </w:tr>
      <w:tr>
        <w:tc>
          <w:tcPr>
            <w:tcW w:type="dxa" w:w="2880"/>
          </w:tcPr>
          <w:p>
            <w:r>
              <w:t>Inserting an element</w:t>
            </w:r>
          </w:p>
        </w:tc>
        <w:tc>
          <w:tcPr>
            <w:tcW w:type="dxa" w:w="2880"/>
          </w:tcPr>
          <w:p>
            <w:r>
              <w:t>`my_list.insert(index, item)`</w:t>
            </w:r>
          </w:p>
        </w:tc>
        <w:tc>
          <w:tcPr>
            <w:tcW w:type="dxa" w:w="2880"/>
          </w:tcPr>
          <w:p>
            <w:r>
              <w:t xml:space="preserve"> (O(n)) - Inserts an element at a specific index.</w:t>
            </w:r>
          </w:p>
        </w:tc>
      </w:tr>
      <w:tr>
        <w:tc>
          <w:tcPr>
            <w:tcW w:type="dxa" w:w="2880"/>
          </w:tcPr>
          <w:p>
            <w:r>
              <w:t>Removing an element (by value)</w:t>
            </w:r>
          </w:p>
        </w:tc>
        <w:tc>
          <w:tcPr>
            <w:tcW w:type="dxa" w:w="2880"/>
          </w:tcPr>
          <w:p>
            <w:r>
              <w:t>`my_list.remove(item)`</w:t>
            </w:r>
          </w:p>
        </w:tc>
        <w:tc>
          <w:tcPr>
            <w:tcW w:type="dxa" w:w="2880"/>
          </w:tcPr>
          <w:p>
            <w:r>
              <w:t xml:space="preserve"> (O(n)) - Removes the first occurrence of an element.</w:t>
            </w:r>
          </w:p>
        </w:tc>
      </w:tr>
      <w:tr>
        <w:tc>
          <w:tcPr>
            <w:tcW w:type="dxa" w:w="2880"/>
          </w:tcPr>
          <w:p>
            <w:r>
              <w:t>Removing an element (by index)</w:t>
            </w:r>
          </w:p>
        </w:tc>
        <w:tc>
          <w:tcPr>
            <w:tcW w:type="dxa" w:w="2880"/>
          </w:tcPr>
          <w:p>
            <w:r>
              <w:t>`my_list.pop(index)`</w:t>
            </w:r>
          </w:p>
        </w:tc>
        <w:tc>
          <w:tcPr>
            <w:tcW w:type="dxa" w:w="2880"/>
          </w:tcPr>
          <w:p>
            <w:r>
              <w:t xml:space="preserve"> (O(n) in general, O(1) for the last element) - Removes and returns the element at the specified index.</w:t>
            </w:r>
          </w:p>
        </w:tc>
      </w:tr>
      <w:tr>
        <w:tc>
          <w:tcPr>
            <w:tcW w:type="dxa" w:w="2880"/>
          </w:tcPr>
          <w:p>
            <w:r>
              <w:t>Finding the length</w:t>
            </w:r>
          </w:p>
        </w:tc>
        <w:tc>
          <w:tcPr>
            <w:tcW w:type="dxa" w:w="2880"/>
          </w:tcPr>
          <w:p>
            <w:r>
              <w:t>`len(my_list)`</w:t>
            </w:r>
          </w:p>
        </w:tc>
        <w:tc>
          <w:tcPr>
            <w:tcW w:type="dxa" w:w="2880"/>
          </w:tcPr>
          <w:p>
            <w:r>
              <w:t xml:space="preserve"> (O(1)) - Returns the number of elements in the list.</w:t>
            </w:r>
          </w:p>
        </w:tc>
      </w:tr>
      <w:tr>
        <w:tc>
          <w:tcPr>
            <w:tcW w:type="dxa" w:w="2880"/>
          </w:tcPr>
          <w:p>
            <w:r>
              <w:t>Slicing</w:t>
            </w:r>
          </w:p>
        </w:tc>
        <w:tc>
          <w:tcPr>
            <w:tcW w:type="dxa" w:w="2880"/>
          </w:tcPr>
          <w:p>
            <w:r>
              <w:t>`my_list[start:end:step]`</w:t>
            </w:r>
          </w:p>
        </w:tc>
        <w:tc>
          <w:tcPr>
            <w:tcW w:type="dxa" w:w="2880"/>
          </w:tcPr>
          <w:p>
            <w:r>
              <w:t xml:space="preserve"> (O(k), where k is the size of the slice) - Creates a new list containing a portion of the original list.</w:t>
            </w:r>
          </w:p>
        </w:tc>
      </w:tr>
      <w:tr>
        <w:tc>
          <w:tcPr>
            <w:tcW w:type="dxa" w:w="2880"/>
          </w:tcPr>
          <w:p>
            <w:r>
              <w:t>Iterating</w:t>
            </w:r>
          </w:p>
        </w:tc>
        <w:tc>
          <w:tcPr>
            <w:tcW w:type="dxa" w:w="2880"/>
          </w:tcPr>
          <w:p>
            <w:r>
              <w:t>`for item in my_list:`</w:t>
            </w:r>
          </w:p>
        </w:tc>
        <w:tc>
          <w:tcPr>
            <w:tcW w:type="dxa" w:w="2880"/>
          </w:tcPr>
          <w:p>
            <w:r>
              <w:t xml:space="preserve"> (O(n)) - Iterates through the elements of the list.</w:t>
            </w:r>
          </w:p>
        </w:tc>
      </w:tr>
      <w:tr>
        <w:tc>
          <w:tcPr>
            <w:tcW w:type="dxa" w:w="2880"/>
          </w:tcPr>
          <w:p>
            <w:r>
              <w:t>Checking for membership</w:t>
            </w:r>
          </w:p>
        </w:tc>
        <w:tc>
          <w:tcPr>
            <w:tcW w:type="dxa" w:w="2880"/>
          </w:tcPr>
          <w:p>
            <w:r>
              <w:t>`item in my_list`</w:t>
            </w:r>
          </w:p>
        </w:tc>
        <w:tc>
          <w:tcPr>
            <w:tcW w:type="dxa" w:w="2880"/>
          </w:tcPr>
          <w:p>
            <w:r>
              <w:t xml:space="preserve"> (O(n)) - Checks if an element exists in the list.</w:t>
            </w:r>
          </w:p>
        </w:tc>
      </w:tr>
      <w:tr>
        <w:tc>
          <w:tcPr>
            <w:tcW w:type="dxa" w:w="2880"/>
          </w:tcPr>
          <w:p>
            <w:r>
              <w:t>Sorting</w:t>
            </w:r>
          </w:p>
        </w:tc>
        <w:tc>
          <w:tcPr>
            <w:tcW w:type="dxa" w:w="2880"/>
          </w:tcPr>
          <w:p>
            <w:r>
              <w:t>`my_list.sort()`</w:t>
            </w:r>
          </w:p>
        </w:tc>
        <w:tc>
          <w:tcPr>
            <w:tcW w:type="dxa" w:w="2880"/>
          </w:tcPr>
          <w:p>
            <w:r>
              <w:t xml:space="preserve"> (in-place, O(n log n)) or `sorted(my_list)` (returns a new sorted list, O(n log n)) - Sorts the list.</w:t>
            </w:r>
          </w:p>
        </w:tc>
      </w:tr>
      <w:tr>
        <w:tc>
          <w:tcPr>
            <w:tcW w:type="dxa" w:w="2880"/>
          </w:tcPr>
          <w:p>
            <w:r>
              <w:t>Reversing</w:t>
            </w:r>
          </w:p>
        </w:tc>
        <w:tc>
          <w:tcPr>
            <w:tcW w:type="dxa" w:w="2880"/>
          </w:tcPr>
          <w:p>
            <w:r>
              <w:t>`my_list.reverse()`</w:t>
            </w:r>
          </w:p>
        </w:tc>
        <w:tc>
          <w:tcPr>
            <w:tcW w:type="dxa" w:w="2880"/>
          </w:tcPr>
          <w:p>
            <w:r>
              <w:t xml:space="preserve"> (in-place, O(n)) or `reversed(my_list)` (returns an iterator, O(n) to iterate) - Reverses the order of elements.</w:t>
            </w:r>
          </w:p>
        </w:tc>
      </w:tr>
      <w:tr>
        <w:tc>
          <w:tcPr>
            <w:tcW w:type="dxa" w:w="2880"/>
          </w:tcPr>
          <w:p>
            <w:r>
              <w:t>Concatenation</w:t>
            </w:r>
          </w:p>
        </w:tc>
        <w:tc>
          <w:tcPr>
            <w:tcW w:type="dxa" w:w="2880"/>
          </w:tcPr>
          <w:p>
            <w:r>
              <w:t>`list1 + list2`</w:t>
            </w:r>
          </w:p>
        </w:tc>
        <w:tc>
          <w:tcPr>
            <w:tcW w:type="dxa" w:w="2880"/>
          </w:tcPr>
          <w:p>
            <w:r>
              <w:t xml:space="preserve"> (O(n+m) where n and m are the lengths of lists ) - create a new list containing all elements.</w:t>
            </w:r>
          </w:p>
        </w:tc>
      </w:tr>
    </w:tbl>
    <w:p>
      <w:pPr>
        <w:pStyle w:val="Heading2"/>
      </w:pPr>
      <w:r>
        <w:t>Strings</w:t>
      </w:r>
    </w:p>
    <w:p>
      <w:r>
        <w:t>Strings are sequences of characters and are immutable.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  <w:tc>
          <w:tcPr>
            <w:tcW w:type="dxa" w:w="2880"/>
          </w:tcPr>
          <w:p>
            <w:r>
              <w:t>Description/Time Complexity</w:t>
            </w:r>
          </w:p>
        </w:tc>
      </w:tr>
      <w:tr>
        <w:tc>
          <w:tcPr>
            <w:tcW w:type="dxa" w:w="2880"/>
          </w:tcPr>
          <w:p>
            <w:r>
              <w:t>Accessing a character</w:t>
            </w:r>
          </w:p>
        </w:tc>
        <w:tc>
          <w:tcPr>
            <w:tcW w:type="dxa" w:w="2880"/>
          </w:tcPr>
          <w:p>
            <w:r>
              <w:t>`my_string[index]`</w:t>
            </w:r>
          </w:p>
        </w:tc>
        <w:tc>
          <w:tcPr>
            <w:tcW w:type="dxa" w:w="2880"/>
          </w:tcPr>
          <w:p>
            <w:r>
              <w:t xml:space="preserve"> (O(1)) - Accesses the character at the specified index.</w:t>
            </w:r>
          </w:p>
        </w:tc>
      </w:tr>
      <w:tr>
        <w:tc>
          <w:tcPr>
            <w:tcW w:type="dxa" w:w="2880"/>
          </w:tcPr>
          <w:p>
            <w:r>
              <w:t>Slicing</w:t>
            </w:r>
          </w:p>
        </w:tc>
        <w:tc>
          <w:tcPr>
            <w:tcW w:type="dxa" w:w="2880"/>
          </w:tcPr>
          <w:p>
            <w:r>
              <w:t>`my_string[start:end:step]`</w:t>
            </w:r>
          </w:p>
        </w:tc>
        <w:tc>
          <w:tcPr>
            <w:tcW w:type="dxa" w:w="2880"/>
          </w:tcPr>
          <w:p>
            <w:r>
              <w:t xml:space="preserve"> (O(k), where k is the size of the slice) - Creates a new string containing a portion of the original string.</w:t>
            </w:r>
          </w:p>
        </w:tc>
      </w:tr>
      <w:tr>
        <w:tc>
          <w:tcPr>
            <w:tcW w:type="dxa" w:w="2880"/>
          </w:tcPr>
          <w:p>
            <w:r>
              <w:t>Concatenation</w:t>
            </w:r>
          </w:p>
        </w:tc>
        <w:tc>
          <w:tcPr>
            <w:tcW w:type="dxa" w:w="2880"/>
          </w:tcPr>
          <w:p>
            <w:r>
              <w:t>`string1 + string2`</w:t>
            </w:r>
          </w:p>
        </w:tc>
        <w:tc>
          <w:tcPr>
            <w:tcW w:type="dxa" w:w="2880"/>
          </w:tcPr>
          <w:p>
            <w:r>
              <w:t xml:space="preserve"> (O(n+m), where n and m are string lengths) - Creates a new string by joining two strings.</w:t>
            </w:r>
          </w:p>
        </w:tc>
      </w:tr>
      <w:tr>
        <w:tc>
          <w:tcPr>
            <w:tcW w:type="dxa" w:w="2880"/>
          </w:tcPr>
          <w:p>
            <w:r>
              <w:t>Finding the length</w:t>
            </w:r>
          </w:p>
        </w:tc>
        <w:tc>
          <w:tcPr>
            <w:tcW w:type="dxa" w:w="2880"/>
          </w:tcPr>
          <w:p>
            <w:r>
              <w:t>`len(my_string)`</w:t>
            </w:r>
          </w:p>
        </w:tc>
        <w:tc>
          <w:tcPr>
            <w:tcW w:type="dxa" w:w="2880"/>
          </w:tcPr>
          <w:p>
            <w:r>
              <w:t xml:space="preserve"> (O(1)) - Returns the number of characters in the string.</w:t>
            </w:r>
          </w:p>
        </w:tc>
      </w:tr>
      <w:tr>
        <w:tc>
          <w:tcPr>
            <w:tcW w:type="dxa" w:w="2880"/>
          </w:tcPr>
          <w:p>
            <w:r>
              <w:t>Iterating</w:t>
            </w:r>
          </w:p>
        </w:tc>
        <w:tc>
          <w:tcPr>
            <w:tcW w:type="dxa" w:w="2880"/>
          </w:tcPr>
          <w:p>
            <w:r>
              <w:t>`for char in my_string:`</w:t>
            </w:r>
          </w:p>
        </w:tc>
        <w:tc>
          <w:tcPr>
            <w:tcW w:type="dxa" w:w="2880"/>
          </w:tcPr>
          <w:p>
            <w:r>
              <w:t xml:space="preserve"> (O(n)) - Iterates through the characters of the string.</w:t>
            </w:r>
          </w:p>
        </w:tc>
      </w:tr>
      <w:tr>
        <w:tc>
          <w:tcPr>
            <w:tcW w:type="dxa" w:w="2880"/>
          </w:tcPr>
          <w:p>
            <w:r>
              <w:t>Checking for substring</w:t>
            </w:r>
          </w:p>
        </w:tc>
        <w:tc>
          <w:tcPr>
            <w:tcW w:type="dxa" w:w="2880"/>
          </w:tcPr>
          <w:p>
            <w:r>
              <w:t>`substring in my_string`</w:t>
            </w:r>
          </w:p>
        </w:tc>
        <w:tc>
          <w:tcPr>
            <w:tcW w:type="dxa" w:w="2880"/>
          </w:tcPr>
          <w:p>
            <w:r>
              <w:t xml:space="preserve"> (O(nm) in worst case, but often faster with optimized algorithms like KMP) - Checks if a substring exists in the string.</w:t>
            </w:r>
          </w:p>
        </w:tc>
      </w:tr>
      <w:tr>
        <w:tc>
          <w:tcPr>
            <w:tcW w:type="dxa" w:w="2880"/>
          </w:tcPr>
          <w:p>
            <w:r>
              <w:t>Converting case</w:t>
            </w:r>
          </w:p>
        </w:tc>
        <w:tc>
          <w:tcPr>
            <w:tcW w:type="dxa" w:w="2880"/>
          </w:tcPr>
          <w:p>
            <w:r>
              <w:t>`my_string.lower()`</w:t>
            </w:r>
          </w:p>
        </w:tc>
        <w:tc>
          <w:tcPr>
            <w:tcW w:type="dxa" w:w="2880"/>
          </w:tcPr>
          <w:p>
            <w:r>
              <w:t xml:space="preserve"> (O(n)), `my_string.upper()` (O(n)) - Converts the string to lowercase or uppercase.</w:t>
            </w:r>
          </w:p>
        </w:tc>
      </w:tr>
      <w:tr>
        <w:tc>
          <w:tcPr>
            <w:tcW w:type="dxa" w:w="2880"/>
          </w:tcPr>
          <w:p>
            <w:r>
              <w:t>Replacing substrings</w:t>
            </w:r>
          </w:p>
        </w:tc>
        <w:tc>
          <w:tcPr>
            <w:tcW w:type="dxa" w:w="2880"/>
          </w:tcPr>
          <w:p>
            <w:r>
              <w:t>`my_string.replace(old, new)`</w:t>
            </w:r>
          </w:p>
        </w:tc>
        <w:tc>
          <w:tcPr>
            <w:tcW w:type="dxa" w:w="2880"/>
          </w:tcPr>
          <w:p>
            <w:r>
              <w:t xml:space="preserve"> (O(n)) - Creates a new string with replaced substrings.</w:t>
            </w:r>
          </w:p>
        </w:tc>
      </w:tr>
      <w:tr>
        <w:tc>
          <w:tcPr>
            <w:tcW w:type="dxa" w:w="2880"/>
          </w:tcPr>
          <w:p>
            <w:r>
              <w:t>Splitting</w:t>
            </w:r>
          </w:p>
        </w:tc>
        <w:tc>
          <w:tcPr>
            <w:tcW w:type="dxa" w:w="2880"/>
          </w:tcPr>
          <w:p>
            <w:r>
              <w:t>`my_string.split(separator)`</w:t>
            </w:r>
          </w:p>
        </w:tc>
        <w:tc>
          <w:tcPr>
            <w:tcW w:type="dxa" w:w="2880"/>
          </w:tcPr>
          <w:p>
            <w:r>
              <w:t xml:space="preserve"> (O(n)) - Creates a list of strings by splitting the string at the separator.</w:t>
            </w:r>
          </w:p>
        </w:tc>
      </w:tr>
      <w:tr>
        <w:tc>
          <w:tcPr>
            <w:tcW w:type="dxa" w:w="2880"/>
          </w:tcPr>
          <w:p>
            <w:r>
              <w:t>Joining</w:t>
            </w:r>
          </w:p>
        </w:tc>
        <w:tc>
          <w:tcPr>
            <w:tcW w:type="dxa" w:w="2880"/>
          </w:tcPr>
          <w:p>
            <w:r>
              <w:t>`separator.join(list_of_strings)`</w:t>
            </w:r>
          </w:p>
        </w:tc>
        <w:tc>
          <w:tcPr>
            <w:tcW w:type="dxa" w:w="2880"/>
          </w:tcPr>
          <w:p>
            <w:r>
              <w:t xml:space="preserve"> (O(n)) - Creates a string by joining elements of a list with a separator.</w:t>
            </w:r>
          </w:p>
        </w:tc>
      </w:tr>
      <w:tr>
        <w:tc>
          <w:tcPr>
            <w:tcW w:type="dxa" w:w="2880"/>
          </w:tcPr>
          <w:p>
            <w:r>
              <w:t>Finding index of substring</w:t>
            </w:r>
          </w:p>
        </w:tc>
        <w:tc>
          <w:tcPr>
            <w:tcW w:type="dxa" w:w="2880"/>
          </w:tcPr>
          <w:p>
            <w:r>
              <w:t>`string.find(substring)`</w:t>
            </w:r>
          </w:p>
        </w:tc>
        <w:tc>
          <w:tcPr>
            <w:tcW w:type="dxa" w:w="2880"/>
          </w:tcPr>
          <w:p>
            <w:r>
              <w:t>(O(nm)) - Returns the index of the first occurrence of the substring or -1 if it is not found.</w:t>
            </w:r>
          </w:p>
        </w:tc>
      </w:tr>
      <w:tr>
        <w:tc>
          <w:tcPr>
            <w:tcW w:type="dxa" w:w="2880"/>
          </w:tcPr>
          <w:p>
            <w:r>
              <w:t>Stripping whitespace</w:t>
            </w:r>
          </w:p>
        </w:tc>
        <w:tc>
          <w:tcPr>
            <w:tcW w:type="dxa" w:w="2880"/>
          </w:tcPr>
          <w:p>
            <w:r>
              <w:t>`my_string.strip()`</w:t>
            </w:r>
          </w:p>
        </w:tc>
        <w:tc>
          <w:tcPr>
            <w:tcW w:type="dxa" w:w="2880"/>
          </w:tcPr>
          <w:p>
            <w:r>
              <w:t xml:space="preserve">  (O(n))- returns a new string with leading and trailing whitespaces removed.</w:t>
            </w:r>
          </w:p>
        </w:tc>
      </w:tr>
    </w:tbl>
    <w:p>
      <w:pPr>
        <w:pStyle w:val="Heading2"/>
      </w:pPr>
      <w:r>
        <w:t>Dictionaries</w:t>
      </w:r>
    </w:p>
    <w:p>
      <w:r>
        <w:t>Dictionaries store key-value pairs. Keys must be immutable (e.g., strings, numbers, tuples).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  <w:tc>
          <w:tcPr>
            <w:tcW w:type="dxa" w:w="2880"/>
          </w:tcPr>
          <w:p>
            <w:r>
              <w:t>Description/Time Complexity</w:t>
            </w:r>
          </w:p>
        </w:tc>
      </w:tr>
      <w:tr>
        <w:tc>
          <w:tcPr>
            <w:tcW w:type="dxa" w:w="2880"/>
          </w:tcPr>
          <w:p>
            <w:r>
              <w:t>Accessing a value</w:t>
            </w:r>
          </w:p>
        </w:tc>
        <w:tc>
          <w:tcPr>
            <w:tcW w:type="dxa" w:w="2880"/>
          </w:tcPr>
          <w:p>
            <w:r>
              <w:t>`my_dict[key]`</w:t>
            </w:r>
          </w:p>
        </w:tc>
        <w:tc>
          <w:tcPr>
            <w:tcW w:type="dxa" w:w="2880"/>
          </w:tcPr>
          <w:p>
            <w:r>
              <w:t xml:space="preserve"> (O(1) average, O(n) worst case) - Accesses the value associated with the key.</w:t>
            </w:r>
          </w:p>
        </w:tc>
      </w:tr>
      <w:tr>
        <w:tc>
          <w:tcPr>
            <w:tcW w:type="dxa" w:w="2880"/>
          </w:tcPr>
          <w:p>
            <w:r>
              <w:t>Adding or updating a key-value pair</w:t>
            </w:r>
          </w:p>
        </w:tc>
        <w:tc>
          <w:tcPr>
            <w:tcW w:type="dxa" w:w="2880"/>
          </w:tcPr>
          <w:p>
            <w:r>
              <w:t>`my_dict[key] = value`</w:t>
            </w:r>
          </w:p>
        </w:tc>
        <w:tc>
          <w:tcPr>
            <w:tcW w:type="dxa" w:w="2880"/>
          </w:tcPr>
          <w:p>
            <w:r>
              <w:t xml:space="preserve"> (O(1) average, O(n) worst case) - Adds a new key-value pair or updates the value for an existing key.</w:t>
            </w:r>
          </w:p>
        </w:tc>
      </w:tr>
      <w:tr>
        <w:tc>
          <w:tcPr>
            <w:tcW w:type="dxa" w:w="2880"/>
          </w:tcPr>
          <w:p>
            <w:r>
              <w:t>Removing a key-value pair</w:t>
            </w:r>
          </w:p>
        </w:tc>
        <w:tc>
          <w:tcPr>
            <w:tcW w:type="dxa" w:w="2880"/>
          </w:tcPr>
          <w:p>
            <w:r>
              <w:t>`del my_dict[key]`</w:t>
            </w:r>
          </w:p>
        </w:tc>
        <w:tc>
          <w:tcPr>
            <w:tcW w:type="dxa" w:w="2880"/>
          </w:tcPr>
          <w:p>
            <w:r>
              <w:t xml:space="preserve"> (O(1) average, O(n) worst case) - Removes the key-value pair.</w:t>
            </w:r>
          </w:p>
        </w:tc>
      </w:tr>
      <w:tr>
        <w:tc>
          <w:tcPr>
            <w:tcW w:type="dxa" w:w="2880"/>
          </w:tcPr>
          <w:p>
            <w:r>
              <w:t>Checking for key existence</w:t>
            </w:r>
          </w:p>
        </w:tc>
        <w:tc>
          <w:tcPr>
            <w:tcW w:type="dxa" w:w="2880"/>
          </w:tcPr>
          <w:p>
            <w:r>
              <w:t>`key in my_dict`</w:t>
            </w:r>
          </w:p>
        </w:tc>
        <w:tc>
          <w:tcPr>
            <w:tcW w:type="dxa" w:w="2880"/>
          </w:tcPr>
          <w:p>
            <w:r>
              <w:t xml:space="preserve"> (O(1) average, O(n) worst case) - Checks if a key exists in the dictionary.</w:t>
            </w:r>
          </w:p>
        </w:tc>
      </w:tr>
      <w:tr>
        <w:tc>
          <w:tcPr>
            <w:tcW w:type="dxa" w:w="2880"/>
          </w:tcPr>
          <w:p>
            <w:r>
              <w:t>Getting all keys</w:t>
            </w:r>
          </w:p>
        </w:tc>
        <w:tc>
          <w:tcPr>
            <w:tcW w:type="dxa" w:w="2880"/>
          </w:tcPr>
          <w:p>
            <w:r>
              <w:t>`my_dict.keys()`</w:t>
            </w:r>
          </w:p>
        </w:tc>
        <w:tc>
          <w:tcPr>
            <w:tcW w:type="dxa" w:w="2880"/>
          </w:tcPr>
          <w:p>
            <w:r>
              <w:t xml:space="preserve"> (O(1) - returns a view object) - Returns a view object of all keys.</w:t>
            </w:r>
          </w:p>
        </w:tc>
      </w:tr>
      <w:tr>
        <w:tc>
          <w:tcPr>
            <w:tcW w:type="dxa" w:w="2880"/>
          </w:tcPr>
          <w:p>
            <w:r>
              <w:t>Getting all values</w:t>
            </w:r>
          </w:p>
        </w:tc>
        <w:tc>
          <w:tcPr>
            <w:tcW w:type="dxa" w:w="2880"/>
          </w:tcPr>
          <w:p>
            <w:r>
              <w:t>`my_dict.values()`</w:t>
            </w:r>
          </w:p>
        </w:tc>
        <w:tc>
          <w:tcPr>
            <w:tcW w:type="dxa" w:w="2880"/>
          </w:tcPr>
          <w:p>
            <w:r>
              <w:t xml:space="preserve"> (O(1) - returns a view object) - Returns a view object of all values.</w:t>
            </w:r>
          </w:p>
        </w:tc>
      </w:tr>
      <w:tr>
        <w:tc>
          <w:tcPr>
            <w:tcW w:type="dxa" w:w="2880"/>
          </w:tcPr>
          <w:p>
            <w:r>
              <w:t>Getting all key-value pairs</w:t>
            </w:r>
          </w:p>
        </w:tc>
        <w:tc>
          <w:tcPr>
            <w:tcW w:type="dxa" w:w="2880"/>
          </w:tcPr>
          <w:p>
            <w:r>
              <w:t>`my_dict.items()`</w:t>
            </w:r>
          </w:p>
        </w:tc>
        <w:tc>
          <w:tcPr>
            <w:tcW w:type="dxa" w:w="2880"/>
          </w:tcPr>
          <w:p>
            <w:r>
              <w:t xml:space="preserve"> (O(1) - returns a view object) - Returns a view object of all key-value pairs as tuples.</w:t>
            </w:r>
          </w:p>
        </w:tc>
      </w:tr>
      <w:tr>
        <w:tc>
          <w:tcPr>
            <w:tcW w:type="dxa" w:w="2880"/>
          </w:tcPr>
          <w:p>
            <w:r>
              <w:t>Iterating</w:t>
            </w:r>
          </w:p>
        </w:tc>
        <w:tc>
          <w:tcPr>
            <w:tcW w:type="dxa" w:w="2880"/>
          </w:tcPr>
          <w:p>
            <w:r>
              <w:t>`for key, value in my_dict.items():`</w:t>
            </w:r>
          </w:p>
        </w:tc>
        <w:tc>
          <w:tcPr>
            <w:tcW w:type="dxa" w:w="2880"/>
          </w:tcPr>
          <w:p>
            <w:r>
              <w:t xml:space="preserve"> (O(n)) - Iterates through the key-value pairs.</w:t>
            </w:r>
          </w:p>
        </w:tc>
      </w:tr>
      <w:tr>
        <w:tc>
          <w:tcPr>
            <w:tcW w:type="dxa" w:w="2880"/>
          </w:tcPr>
          <w:p>
            <w:r>
              <w:t>Finding the length (number of key-value pairs)</w:t>
            </w:r>
          </w:p>
        </w:tc>
        <w:tc>
          <w:tcPr>
            <w:tcW w:type="dxa" w:w="2880"/>
          </w:tcPr>
          <w:p>
            <w:r>
              <w:t>`len(my_dict)`</w:t>
            </w:r>
          </w:p>
        </w:tc>
        <w:tc>
          <w:tcPr>
            <w:tcW w:type="dxa" w:w="2880"/>
          </w:tcPr>
          <w:p>
            <w:r>
              <w:t xml:space="preserve"> (O(1)) - Returns the number of key-value pairs.</w:t>
            </w:r>
          </w:p>
        </w:tc>
      </w:tr>
      <w:tr>
        <w:tc>
          <w:tcPr>
            <w:tcW w:type="dxa" w:w="2880"/>
          </w:tcPr>
          <w:p>
            <w:r>
              <w:t>Removing and return a value</w:t>
            </w:r>
          </w:p>
        </w:tc>
        <w:tc>
          <w:tcPr>
            <w:tcW w:type="dxa" w:w="2880"/>
          </w:tcPr>
          <w:p>
            <w:r>
              <w:t>`my_dict.pop(key)`</w:t>
            </w:r>
          </w:p>
        </w:tc>
        <w:tc>
          <w:tcPr>
            <w:tcW w:type="dxa" w:w="2880"/>
          </w:tcPr>
          <w:p>
            <w:r>
              <w:t xml:space="preserve"> (O(1) average, O(n) worst-case) - Returns value associated with the key. Key value pair also removed. Raises KeyError if Key not found.</w:t>
            </w:r>
          </w:p>
        </w:tc>
      </w:tr>
      <w:tr>
        <w:tc>
          <w:tcPr>
            <w:tcW w:type="dxa" w:w="2880"/>
          </w:tcPr>
          <w:p>
            <w:r>
              <w:t>Get a value, or default</w:t>
            </w:r>
          </w:p>
        </w:tc>
        <w:tc>
          <w:tcPr>
            <w:tcW w:type="dxa" w:w="2880"/>
          </w:tcPr>
          <w:p>
            <w:r>
              <w:t>`my_dict.get(key, default_value)`</w:t>
            </w:r>
          </w:p>
        </w:tc>
        <w:tc>
          <w:tcPr>
            <w:tcW w:type="dxa" w:w="2880"/>
          </w:tcPr>
          <w:p>
            <w:r>
              <w:t xml:space="preserve"> (O(1) average, O(n) worst case) - returns the value associated with key, or default_value if the key isn't present.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