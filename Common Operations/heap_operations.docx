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heapq Module: Heap Operations</w:t>
      </w:r>
    </w:p>
    <w:p>
      <w:r>
        <w:t>Python's `heapq` module provides an implementation of the heap queue algorithm (min-heap). Here's a list of the widely used heap operations provided by `heapq`, along with brief explanations:</w:t>
      </w:r>
    </w:p>
    <w:p>
      <w:pPr>
        <w:pStyle w:val="Heading2"/>
      </w:pPr>
      <w:r>
        <w:t>heapq.heappush(heap, item)</w:t>
      </w:r>
    </w:p>
    <w:p>
      <w:r>
        <w:t>Purpose: Pushes the `item` onto the `heap`, maintaining the heap invariant (parent node is less than or equal to its children in a min-heap).</w:t>
      </w:r>
    </w:p>
    <w:p>
      <w:r>
        <w:t>Explanation: Inserts a new element into the heap and then "heapifies" upwards (sifts up) to ensure the heap property is preserved.</w:t>
      </w:r>
    </w:p>
    <w:p>
      <w:pPr>
        <w:pStyle w:val="Heading2"/>
      </w:pPr>
      <w:r>
        <w:t>heapq.heappop(heap)</w:t>
      </w:r>
    </w:p>
    <w:p>
      <w:r>
        <w:t>Purpose: Pops and returns the smallest item from the `heap`, maintaining the heap invariant.</w:t>
      </w:r>
    </w:p>
    <w:p>
      <w:r>
        <w:t>Explanation: Removes the root element (smallest item) and then replaces it with the last element of the heap. It then "heapifies" downwards (sifts down) to restore the heap property.</w:t>
      </w:r>
    </w:p>
    <w:p>
      <w:pPr>
        <w:pStyle w:val="Heading2"/>
      </w:pPr>
      <w:r>
        <w:t>heapq.heappushpop(heap, item)</w:t>
      </w:r>
    </w:p>
    <w:p>
      <w:r>
        <w:t>Purpose: Pushes `item` on the heap and then pops and returns the smallest item. More efficient than a separate `heappush()` followed by a `heappop()`.</w:t>
      </w:r>
    </w:p>
    <w:p>
      <w:r>
        <w:t>Explanation:  Combines the push and pop operations.  It's faster because it only needs to re-heapify once.</w:t>
      </w:r>
    </w:p>
    <w:p>
      <w:pPr>
        <w:pStyle w:val="Heading2"/>
      </w:pPr>
      <w:r>
        <w:t>heapq.heapreplace(heap, item)</w:t>
      </w:r>
    </w:p>
    <w:p>
      <w:r>
        <w:t>Purpose: Pops and returns the smallest item from the `heap`, and then pushes the new `item`.  The heap size doesn't change. More efficient than `heappop()` followed by `heappush()`, especially when the `item` might be smaller than the popped element.</w:t>
      </w:r>
    </w:p>
    <w:p>
      <w:r>
        <w:t>Explanation: This is essentially a `heappop()` followed by a `heappush()`, but avoids an unnecessary "sift up" if the new `item` is larger than all existing heap elements.</w:t>
      </w:r>
    </w:p>
    <w:p>
      <w:pPr>
        <w:pStyle w:val="Heading2"/>
      </w:pPr>
      <w:r>
        <w:t>heapq.heapify(x)</w:t>
      </w:r>
    </w:p>
    <w:p>
      <w:r>
        <w:t>Purpose: Transforms list `x` into a heap *in-place*, in linear time (O(n)).</w:t>
      </w:r>
    </w:p>
    <w:p>
      <w:r>
        <w:t>Explanation: Rearranges the elements of the list `x` to satisfy the heap property.  This is often used to initialize a heap from an existing list.  Crucially, this operates *in-place*, modifying the original list.</w:t>
      </w:r>
    </w:p>
    <w:p>
      <w:pPr>
        <w:pStyle w:val="Heading2"/>
      </w:pPr>
      <w:r>
        <w:t>heapq.nlargest(n, iterable, key=None)</w:t>
      </w:r>
    </w:p>
    <w:p>
      <w:r>
        <w:t>Purpose: Returns a list with the `n` largest elements from the `iterable`. `key` specifies a function of one argument that is used to extract a comparison key from each element in `iterable` (similar to `sorted()`).</w:t>
      </w:r>
    </w:p>
    <w:p>
      <w:r>
        <w:t>Explanation: Uses a heap to efficiently find the largest elements.  More efficient than sorting the entire iterable when `n` is significantly smaller than the size of `iterable`.</w:t>
      </w:r>
    </w:p>
    <w:p>
      <w:pPr>
        <w:pStyle w:val="Heading2"/>
      </w:pPr>
      <w:r>
        <w:t>heapq.nsmallest(n, iterable, key=None)</w:t>
      </w:r>
    </w:p>
    <w:p>
      <w:r>
        <w:t>Purpose: Returns a list with the `n` smallest elements from the `iterable`. `key` has the same function as in `nlargest`.</w:t>
      </w:r>
    </w:p>
    <w:p>
      <w:r>
        <w:t>Explanation:  Similar to `nlargest`, but finds the smallest elements.  Also more efficient than sorting the entire iterable when `n` is small.</w:t>
      </w:r>
    </w:p>
    <w:p>
      <w:pPr>
        <w:pStyle w:val="Heading1"/>
      </w:pPr>
      <w:r>
        <w:t>Important Considerations (and things *not* directly in `heapq`)</w:t>
      </w:r>
    </w:p>
    <w:p>
      <w:r>
        <w:t>**Decreasing a Key / Changing Priority:** The `heapq` module does *not* provide a direct way to decrease the key (priority) of an existing element in the heap, or to change the priority of element. Implementing this efficiently requires additional data structures (often a dictionary mapping elements to their heap indices). This is a common requirement in algorithms like Dijkstra's shortest path. A common workaround is to push a new tuple `(new_priority, item)` onto the heap, even if `item` already exists. You then need logic to ignore "stale" entries when they are popped (checking if the popped item's priority is the *current* lowest known priority).</w:t>
      </w:r>
    </w:p>
    <w:p>
      <w:r>
        <w:t>**Accessing Elements by Index (Without Popping):** `heapq` works on Python lists. While you *can* access elements by index (like `heap[3]`), doing so *does not* guarantee any particular order except for the smallest element (at `heap[0]`). Directly accessing elements by index is generally *not* part of typical heap usage and can break the heap property if you modify the list directly.  The heap is designed for efficient retrieval of the *smallest* element, not arbitrary element access.</w:t>
      </w:r>
    </w:p>
    <w:p>
      <w:r>
        <w:t>**Max-Heaps:**  `heapq` implements a *min-heap*.  To simulate a max-heap (where you want to retrieve the *largest* element), a common technique is to negate the values you insert and then negate them again when you retrieve them.  Alternatively, you can use a custom comparison function (using the `key` argument in functions like `nlargest` and `nsmallest` which can use a custom compare function).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